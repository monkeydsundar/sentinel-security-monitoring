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Cloud-Based Security Monitoring System Using Microsoft Sentinel</w:t>
      </w:r>
    </w:p>
    <w:p>
      <w:pPr>
        <w:pStyle w:val="IntenseQuote"/>
      </w:pPr>
      <w:r>
        <w:t>Challa Hema Sundar Yadav</w:t>
      </w:r>
    </w:p>
    <w:p>
      <w:r>
        <w:t>GitHub: https://github.com/monkeydsundar/sundar</w:t>
      </w:r>
    </w:p>
    <w:p>
      <w:r>
        <w:br w:type="page"/>
      </w:r>
    </w:p>
    <w:p>
      <w:pPr>
        <w:pStyle w:val="Heading1"/>
      </w:pPr>
      <w:r>
        <w:t>Introduction</w:t>
      </w:r>
    </w:p>
    <w:p>
      <w:r>
        <w:t>Cloud environments face constant threats such as brute-force attacks and unauthorized access. This project leverages Microsoft Sentinel to build a scalable and proactive cloud-native security monitoring system. The solution detects and responds to threats in real-time using advanced analytics and automation.</w:t>
      </w:r>
    </w:p>
    <w:p>
      <w:pPr>
        <w:pStyle w:val="Heading1"/>
      </w:pPr>
      <w:r>
        <w:t>System Architecture</w:t>
      </w:r>
    </w:p>
    <w:p>
      <w:r>
        <w:t>The system architecture consists of several integrated Azure components working together to provide comprehensive threat monitoring and response.</w:t>
      </w:r>
    </w:p>
    <w:p>
      <w:r>
        <w:t>Key Components:</w:t>
      </w:r>
    </w:p>
    <w:p>
      <w:pPr>
        <w:pStyle w:val="ListBullet"/>
      </w:pPr>
      <w:r>
        <w:t>• Microsoft Sentinel: Central SIEM platform</w:t>
      </w:r>
    </w:p>
    <w:p>
      <w:pPr>
        <w:pStyle w:val="ListBullet"/>
      </w:pPr>
      <w:r>
        <w:t>• Data Connectors: Connect to Azure AD, Office 365, and Virtual Machines</w:t>
      </w:r>
    </w:p>
    <w:p>
      <w:pPr>
        <w:pStyle w:val="ListBullet"/>
      </w:pPr>
      <w:r>
        <w:t>• Log Analytics Workspace: Central log storage and analytics</w:t>
      </w:r>
    </w:p>
    <w:p>
      <w:pPr>
        <w:pStyle w:val="ListBullet"/>
      </w:pPr>
      <w:r>
        <w:t>• Logic Apps (Playbooks): Automate incident response</w:t>
      </w:r>
    </w:p>
    <w:p>
      <w:pPr>
        <w:pStyle w:val="ListBullet"/>
      </w:pPr>
      <w:r>
        <w:t>• Workbooks: Custom dashboards for real-time threat visualization</w:t>
      </w:r>
    </w:p>
    <w:p>
      <w:r>
        <w:br/>
        <w:t>[Architecture Diagram Placeholder – see image in the final version]</w:t>
      </w:r>
    </w:p>
    <w:p>
      <w:pPr>
        <w:pStyle w:val="Heading1"/>
      </w:pPr>
      <w:r>
        <w:t>Setup and Configuration</w:t>
      </w:r>
    </w:p>
    <w:p>
      <w:r>
        <w:t>1. Deploy Microsoft Sentinel in Azure Portal</w:t>
      </w:r>
    </w:p>
    <w:p>
      <w:r>
        <w:t>2. Configure data connectors for Azure AD, Office 365, and Virtual Machines</w:t>
      </w:r>
    </w:p>
    <w:p>
      <w:r>
        <w:t>3. Create analytics rules to detect brute-force attempts</w:t>
      </w:r>
    </w:p>
    <w:p>
      <w:r>
        <w:t>4. Configure playbooks for automated response</w:t>
      </w:r>
    </w:p>
    <w:p>
      <w:r>
        <w:t>5. Set up workbooks for dashboards</w:t>
      </w:r>
    </w:p>
    <w:p>
      <w:pPr>
        <w:pStyle w:val="Heading1"/>
      </w:pPr>
      <w:r>
        <w:t>Detection Rules</w:t>
      </w:r>
    </w:p>
    <w:p>
      <w:r>
        <w:t>Example: Brute-force attempts on Azure AD</w:t>
      </w:r>
    </w:p>
    <w:p>
      <w:r>
        <w:t>SigninLogs</w:t>
        <w:br/>
        <w:t>| where ResultType != 0</w:t>
        <w:br/>
        <w:t>| summarize FailedAttempts = count() by UserPrincipalName, IPAddress, bin(TimeGenerated, 5m)</w:t>
        <w:br/>
        <w:t>| where FailedAttempts &gt; 5</w:t>
      </w:r>
    </w:p>
    <w:p>
      <w:pPr>
        <w:pStyle w:val="Heading1"/>
      </w:pPr>
      <w:r>
        <w:t>Incident Response Playbooks</w:t>
      </w:r>
    </w:p>
    <w:p>
      <w:r>
        <w:t>• Lock out user accounts upon brute-force detection</w:t>
      </w:r>
    </w:p>
    <w:p>
      <w:r>
        <w:t>• Apply firewall rules to block malicious IP addresses</w:t>
      </w:r>
    </w:p>
    <w:p>
      <w:r>
        <w:t>• Send real-time alerts to the SOC team</w:t>
      </w:r>
    </w:p>
    <w:p>
      <w:pPr>
        <w:pStyle w:val="Heading2"/>
      </w:pPr>
      <w:r>
        <w:t>Playbook Import Instructions</w:t>
      </w:r>
    </w:p>
    <w:p>
      <w:r>
        <w:t>1. Open Logic App in Azure</w:t>
      </w:r>
    </w:p>
    <w:p>
      <w:r>
        <w:t>2. Switch to code view, paste JSON, save</w:t>
      </w:r>
    </w:p>
    <w:p>
      <w:r>
        <w:t>3. Create automation rule and connect playbook</w:t>
      </w:r>
    </w:p>
    <w:p>
      <w:pPr>
        <w:pStyle w:val="Heading1"/>
      </w:pPr>
      <w:r>
        <w:t>Visualization and Dashboards</w:t>
      </w:r>
    </w:p>
    <w:p>
      <w:r>
        <w:t>Interactive dashboards show:</w:t>
      </w:r>
    </w:p>
    <w:p>
      <w:pPr>
        <w:pStyle w:val="ListBullet"/>
      </w:pPr>
      <w:r>
        <w:t>• Overview of brute-force attempts</w:t>
      </w:r>
    </w:p>
    <w:p>
      <w:pPr>
        <w:pStyle w:val="ListBullet"/>
      </w:pPr>
      <w:r>
        <w:t>• Geographic distribution of attacks</w:t>
      </w:r>
    </w:p>
    <w:p>
      <w:pPr>
        <w:pStyle w:val="ListBullet"/>
      </w:pPr>
      <w:r>
        <w:t>• Incident response timelines</w:t>
      </w:r>
    </w:p>
    <w:p>
      <w:pPr>
        <w:pStyle w:val="Heading1"/>
      </w:pPr>
      <w:r>
        <w:t>Future Enhancements</w:t>
      </w:r>
    </w:p>
    <w:p>
      <w:r>
        <w:t>• Integration with external threat intelligence</w:t>
      </w:r>
    </w:p>
    <w:p>
      <w:r>
        <w:t>• Machine Learning for anomaly detection</w:t>
      </w:r>
    </w:p>
    <w:p>
      <w:r>
        <w:t>• Multi-cloud support (AWS, GCP)</w:t>
      </w:r>
    </w:p>
    <w:p>
      <w:pPr>
        <w:pStyle w:val="Heading1"/>
      </w:pPr>
      <w:r>
        <w:t>Conclusion</w:t>
      </w:r>
    </w:p>
    <w:p>
      <w:r>
        <w:t>This project demonstrates a real-world cloud-native SIEM implementation using Microsoft Sentinel. With detection, automation, and visualization, it forms a strong foundation for securing modern cloud infrastructures.</w:t>
        <w:br/>
        <w:br/>
        <w:t>GitHub: https://github.com/monkeydsundar/sundar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